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4444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Portfolio A1 – Iván Herrera</w:t>
      </w:r>
    </w:p>
    <w:p w14:paraId="67159029">
      <w:pPr>
        <w:rPr>
          <w:rFonts w:hint="default"/>
        </w:rPr>
      </w:pPr>
    </w:p>
    <w:p w14:paraId="13B081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1 – Biography of a family member</w:t>
      </w:r>
    </w:p>
    <w:p w14:paraId="2E2CEC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My mother’s name is Donia. She is 65 years old. She lives in Barrancabermeja with my father. She is a kind and strong woman. She likes to cook and watch TV. Sometimes she calls me and we talk for long time. I live in Bogota but I visit her when I can. I love her a lot because she always gives me good advice.</w:t>
      </w:r>
    </w:p>
    <w:p w14:paraId="725104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</w:p>
    <w:p w14:paraId="547297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2 – Comparing products</w:t>
      </w:r>
    </w:p>
    <w:p w14:paraId="6BC8EC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In my city people go to D1 or Justo &amp; Bueno. I go more to D1 because the prices are better. The milk and bread are fresh and cheap. The coffee is also good. In Justo &amp; Bueno sometimes things are expensive. For me D1 is more simple and fast. I can find all I need for my house and my kids.</w:t>
      </w:r>
    </w:p>
    <w:p w14:paraId="6950D7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</w:p>
    <w:p w14:paraId="496098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3 – Email about my family</w:t>
      </w:r>
    </w:p>
    <w:p w14:paraId="67682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Dear Jessie,</w:t>
      </w:r>
    </w:p>
    <w:p w14:paraId="43352B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How are you? I want to tell you about my family. I have three kids, Emiliano, Jeronimo and Ivanna. They are 12, 11 and 10 years old. I live in Bogota and I am a single father. I work a lot but I try to spend time with them. We like to play PlayStation or watch series. They make me happy every day.</w:t>
      </w:r>
    </w:p>
    <w:p w14:paraId="5BE804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Best,</w:t>
      </w:r>
    </w:p>
    <w:p w14:paraId="53EB64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Ivan</w:t>
      </w:r>
    </w:p>
    <w:p w14:paraId="15C626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</w:p>
    <w:p w14:paraId="556B4E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4 – Favorite activities</w:t>
      </w:r>
    </w:p>
    <w:p w14:paraId="178DA9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 like to work with computers because I am software developer. I work for a Spanish company. When I have free time I sleep or play PS4. I like to watch anime and some series. I listen to music, I like rock and other styles too. Sometimes on Sunday I drink coffee and eat bread. I do not go out a lot, I like to stay home and rest.</w:t>
      </w:r>
    </w:p>
    <w:p w14:paraId="35AE7F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172186"/>
    <w:rsid w:val="625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Ivan Herrera</cp:lastModifiedBy>
  <dcterms:modified xsi:type="dcterms:W3CDTF">2025-10-21T12:03:46Z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3082-12.2.0.23131</vt:lpwstr>
  </property>
  <property fmtid="{D5CDD505-2E9C-101B-9397-08002B2CF9AE}" pid="3" name="ICV">
    <vt:lpwstr>A15358FA365E42B48ACBFDB230D50B61_13</vt:lpwstr>
  </property>
</Properties>
</file>