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NOMBRE COMPLETO</w:t>
      </w:r>
    </w:p>
    <w:p>
      <w:r>
        <w:t>IVÁN DANIEL HERRERA SURMAY</w:t>
      </w:r>
    </w:p>
    <w:p>
      <w:pPr>
        <w:pStyle w:val="Heading2"/>
      </w:pPr>
      <w:r>
        <w:t>TÍTULO PROFESIONAL</w:t>
      </w:r>
    </w:p>
    <w:p>
      <w:r>
        <w:t>Desarrollador de Software Full Stack</w:t>
      </w:r>
    </w:p>
    <w:p>
      <w:pPr>
        <w:pStyle w:val="Heading2"/>
      </w:pPr>
      <w:r>
        <w:t>RESUMEN PROFESIONAL / PERFIL PROFESIONAL</w:t>
      </w:r>
    </w:p>
    <w:p>
      <w:r>
        <w:t>Desarrollador de Software con formación en Análisis y Desarrollo de Software del SENA y más de 5 años de experiencia en desarrollo web y móvil. Experto en lenguajes como C#, PHP, Python, JavaScript y frameworks como Laravel, .NET, React y Flutter. Ha liderado proyectos de integración con APIs, autenticación, tiempo real y soluciones con inteligencia artificial. Dominio de bases de datos SQL Server, MySQL, MongoDB y Firebase. Manejo de herramientas como Git, Postman, Swagger y plataformas de versionamiento como Bitbucket y GitHub. Nivel intermedio de inglés.</w:t>
      </w:r>
    </w:p>
    <w:p>
      <w:pPr>
        <w:pStyle w:val="Heading2"/>
      </w:pPr>
      <w:r>
        <w:t>DATOS PERSONALES</w:t>
      </w:r>
    </w:p>
    <w:p>
      <w:r>
        <w:t>Tipo de documento de identidad: CC</w:t>
      </w:r>
    </w:p>
    <w:p>
      <w:r>
        <w:t>Documento de identidad: 1032420852 de Bogotá</w:t>
      </w:r>
    </w:p>
    <w:p>
      <w:r>
        <w:t>Fecha de nacimiento: 18/11/1984</w:t>
      </w:r>
    </w:p>
    <w:p>
      <w:r>
        <w:t>Teléfono(s) de contacto: 317 8531533</w:t>
      </w:r>
    </w:p>
    <w:p>
      <w:r>
        <w:t>Correo(s) electrónico(s): soyelivancho@gmail.com</w:t>
      </w:r>
    </w:p>
    <w:p>
      <w:r>
        <w:t>Número de tarjeta profesional: NA</w:t>
      </w:r>
    </w:p>
    <w:p>
      <w:r>
        <w:t>Perfil de LinkedIn: https://www.linkedin.com/in/ivan-herrera-surmay</w:t>
      </w:r>
    </w:p>
    <w:p>
      <w:r>
        <w:t>País y ciudad de residencia: Colombia, Bogotá</w:t>
      </w:r>
    </w:p>
    <w:p>
      <w:r>
        <w:t>Disponibilidad de traslado: Sí – Nacional / Internacional</w:t>
      </w:r>
    </w:p>
    <w:p>
      <w:pPr>
        <w:pStyle w:val="Heading2"/>
      </w:pPr>
      <w:r>
        <w:t>TRAYECTORIA PROFESIONAL</w:t>
      </w:r>
    </w:p>
    <w:p>
      <w:r>
        <w:t>Nombre de la Empresa / Ciudad / País: Siniestrauto / Bogotá / Colombia</w:t>
      </w:r>
    </w:p>
    <w:p>
      <w:r>
        <w:t>Sector: Tecnología</w:t>
      </w:r>
    </w:p>
    <w:p>
      <w:r>
        <w:t>Fecha de inicio-fin: 12/2024 – Actualidad</w:t>
      </w:r>
    </w:p>
    <w:p>
      <w:r>
        <w:t>Último cargo desempeñado: Líder de Desarrollo de Software</w:t>
      </w:r>
    </w:p>
    <w:p>
      <w:r>
        <w:t>Clientes y proyectos desarrollados:</w:t>
      </w:r>
    </w:p>
    <w:p>
      <w:r>
        <w:t>Cliente – Sector – Proyecto: Siniestrauto – Seguros – Plataforma Web de Gestión de Siniestros</w:t>
      </w:r>
    </w:p>
    <w:p>
      <w:r>
        <w:t>Fecha de ejecución: 12/2024 – Actualidad</w:t>
      </w:r>
    </w:p>
    <w:p>
      <w:r>
        <w:t>Cargo / Rol: Líder de Desarrollo. Responsable del diseño, desarrollo y optimización de sistemas web.</w:t>
      </w:r>
    </w:p>
    <w:p>
      <w:r>
        <w:t>Responsabilidades:</w:t>
      </w:r>
    </w:p>
    <w:p>
      <w:pPr>
        <w:pStyle w:val="ListBullet"/>
      </w:pPr>
      <w:r>
        <w:t>Desarrollar y mantener sistemas web y móviles con Flutter, Laravel y React.js.</w:t>
      </w:r>
    </w:p>
    <w:p>
      <w:pPr>
        <w:pStyle w:val="ListBullet"/>
      </w:pPr>
      <w:r>
        <w:t>Optimizar funcionalidades existentes mejorando el rendimiento de las aplicaciones.</w:t>
      </w:r>
    </w:p>
    <w:p>
      <w:pPr>
        <w:pStyle w:val="ListBullet"/>
      </w:pPr>
      <w:r>
        <w:t>Integrar APIs RESTful y gestionar bases de datos en MySQL y MongoDB.</w:t>
      </w:r>
    </w:p>
    <w:p>
      <w:pPr>
        <w:pStyle w:val="ListBullet"/>
      </w:pPr>
      <w:r>
        <w:t>**Mejorar tiempos de carga en un 35% mediante optimización de código y consultas.**</w:t>
      </w:r>
    </w:p>
    <w:p>
      <w:r>
        <w:t>Herramientas y tecnologías utilizadas: Flutter, Laravel, React.js, MySQL, MongoDB, Git, Bitbucket, Sourcetree</w:t>
      </w:r>
    </w:p>
    <w:p>
      <w:r>
        <w:t>Nombre de la Empresa / Ciudad / País: Plataforma VIA / Bogotá / Colombia</w:t>
      </w:r>
    </w:p>
    <w:p>
      <w:r>
        <w:t>Sector: Tecnología / Emprendimiento</w:t>
      </w:r>
    </w:p>
    <w:p>
      <w:r>
        <w:t>Fecha de inicio-fin: 01/2023 – Actualidad</w:t>
      </w:r>
    </w:p>
    <w:p>
      <w:r>
        <w:t>Último cargo desempeñado: CTO y Desarrollador Full Stack</w:t>
      </w:r>
    </w:p>
    <w:p>
      <w:r>
        <w:t>Clientes y proyectos desarrollados:</w:t>
      </w:r>
    </w:p>
    <w:p>
      <w:r>
        <w:t>Cliente – Sector – Proyecto: Interno – Tecnología – Plataforma de Entrenamiento de Bots con IA</w:t>
      </w:r>
    </w:p>
    <w:p>
      <w:r>
        <w:t>Fecha de ejecución: 01/2023 – Actualidad</w:t>
      </w:r>
    </w:p>
    <w:p>
      <w:r>
        <w:t>Cargo / Rol: CTO y desarrollador responsable de toda la arquitectura.</w:t>
      </w:r>
    </w:p>
    <w:p>
      <w:r>
        <w:t>Responsabilidades:</w:t>
      </w:r>
    </w:p>
    <w:p>
      <w:pPr>
        <w:pStyle w:val="ListBullet"/>
      </w:pPr>
      <w:r>
        <w:t>Diseñar e implementar arquitectura backend y frontend completa.</w:t>
      </w:r>
    </w:p>
    <w:p>
      <w:pPr>
        <w:pStyle w:val="ListBullet"/>
      </w:pPr>
      <w:r>
        <w:t>Desarrollar APIs RESTful, dashboards, autenticación JWT y procesamiento de archivos.</w:t>
      </w:r>
    </w:p>
    <w:p>
      <w:pPr>
        <w:pStyle w:val="ListBullet"/>
      </w:pPr>
      <w:r>
        <w:t>Integrar OpenAI, DeepSeek y Gemini para entrenamiento de bots.</w:t>
      </w:r>
    </w:p>
    <w:p>
      <w:pPr>
        <w:pStyle w:val="ListBullet"/>
      </w:pPr>
      <w:r>
        <w:t>**Implementar sistema de entrenamiento de modelos y dashboard interactivo con React.**</w:t>
      </w:r>
    </w:p>
    <w:p>
      <w:r>
        <w:t>Herramientas y tecnologías utilizadas: Python (FastAPI), React.js, MySQL, SignalR, Qdrant, JWT</w:t>
      </w:r>
    </w:p>
    <w:p>
      <w:r>
        <w:t>Nombre de la Empresa / Ciudad / País: SinapsisT / Bogotá / Colombia</w:t>
      </w:r>
    </w:p>
    <w:p>
      <w:r>
        <w:t>Sector: Tecnología</w:t>
      </w:r>
    </w:p>
    <w:p>
      <w:r>
        <w:t>Fecha de inicio-fin: 01/2019 – 12/2024</w:t>
      </w:r>
    </w:p>
    <w:p>
      <w:r>
        <w:t>Último cargo desempeñado: Desarrollador de Software Full Stack</w:t>
      </w:r>
    </w:p>
    <w:p>
      <w:r>
        <w:t>Clientes y proyectos desarrollados:</w:t>
      </w:r>
    </w:p>
    <w:p>
      <w:r>
        <w:t>Cliente – Sector – Proyecto: Interno – Tecnología – Sistemas Web Empresariales</w:t>
      </w:r>
    </w:p>
    <w:p>
      <w:r>
        <w:t>Fecha de ejecución: 01/2019 – 12/2024</w:t>
      </w:r>
    </w:p>
    <w:p>
      <w:r>
        <w:t>Cargo / Rol: Desarrollador Full Stack. Encargado del desarrollo y mantenimiento de aplicaciones empresariales.</w:t>
      </w:r>
    </w:p>
    <w:p>
      <w:r>
        <w:t>Responsabilidades:</w:t>
      </w:r>
    </w:p>
    <w:p>
      <w:pPr>
        <w:pStyle w:val="ListBullet"/>
      </w:pPr>
      <w:r>
        <w:t>Desarrollar aplicaciones con C#, ASP.NET MVC, React.js y JavaScript.</w:t>
      </w:r>
    </w:p>
    <w:p>
      <w:pPr>
        <w:pStyle w:val="ListBullet"/>
      </w:pPr>
      <w:r>
        <w:t>Diseñar y mantener bases de datos SQL Server con consultas optimizadas.</w:t>
      </w:r>
    </w:p>
    <w:p>
      <w:pPr>
        <w:pStyle w:val="ListBullet"/>
      </w:pPr>
      <w:r>
        <w:t>Implementar APIs RESTful con .NET y pruebas automatizadas con Postman, JMeter, Selenium.</w:t>
      </w:r>
    </w:p>
    <w:p>
      <w:pPr>
        <w:pStyle w:val="ListBullet"/>
      </w:pPr>
      <w:r>
        <w:t>**Reducción de errores en producción en un 40% gracias a implementación de pruebas automáticas.**</w:t>
      </w:r>
    </w:p>
    <w:p>
      <w:r>
        <w:t>Herramientas y tecnologías utilizadas: C#, ASP.NET, SQL Server, JavaScript, React.js, Git, Postman, Selenium, JMeter</w:t>
      </w:r>
    </w:p>
    <w:p>
      <w:pPr>
        <w:pStyle w:val="Heading2"/>
      </w:pPr>
      <w:r>
        <w:t>CONJUNTO DE HABILIDADES TÉCNICAS</w:t>
      </w:r>
    </w:p>
    <w:p>
      <w:r>
        <w:t>Tecnologías: Visual Studio, Visual Studio Code, Sourcetree, Postman, Swagger</w:t>
      </w:r>
    </w:p>
    <w:p>
      <w:r>
        <w:t>Lenguajes: C#, PHP, JavaScript, Python, TypeScript, Dart</w:t>
      </w:r>
    </w:p>
    <w:p>
      <w:r>
        <w:t>Servicios: AWS (básico), Firebase, SignalR, Linux</w:t>
      </w:r>
    </w:p>
    <w:p>
      <w:r>
        <w:t>Bases de Datos: SQL Server, MySQL, MongoDB, Firebase Realtime DB</w:t>
      </w:r>
    </w:p>
    <w:p>
      <w:r>
        <w:t>Metodologías: Agile, Scrum, UML, Kanban</w:t>
      </w:r>
    </w:p>
    <w:p>
      <w:pPr>
        <w:pStyle w:val="Heading2"/>
      </w:pPr>
      <w:r>
        <w:t>FORMACIÓN ACADÉMICA</w:t>
      </w:r>
    </w:p>
    <w:p>
      <w:r>
        <w:t>Tecnólogo en Análisis y Desarrollo de Software. SENA. Bogotá. Junio. 2024</w:t>
      </w:r>
    </w:p>
    <w:p>
      <w:pPr>
        <w:pStyle w:val="Heading2"/>
      </w:pPr>
      <w:r>
        <w:t>CURSOS Y CERTIFICACIONES</w:t>
      </w:r>
    </w:p>
    <w:p>
      <w:r>
        <w:t>Marzo 2021. Desarrollador Full Stack. Talento Tech MinTIC, Bogotá. (Virtual)</w:t>
      </w:r>
    </w:p>
    <w:p>
      <w:pPr>
        <w:pStyle w:val="Heading2"/>
      </w:pPr>
      <w:r>
        <w:t>IDIOMAS</w:t>
      </w:r>
    </w:p>
    <w:p>
      <w:r>
        <w:t>Inglés. B1</w:t>
      </w:r>
    </w:p>
    <w:p>
      <w:pPr>
        <w:pStyle w:val="Heading2"/>
      </w:pPr>
      <w:r>
        <w:t>REFERENCIAS LABORALES</w:t>
      </w:r>
    </w:p>
    <w:p>
      <w:r>
        <w:t>Carlos Bermúdez. SinapsisT. Líder técnico. 311852589. Carlosb1980@gmail.com</w:t>
      </w:r>
    </w:p>
    <w:p>
      <w:r>
        <w:t>Laura Pérez. Plataforma VIA. Cofundadora. 3104597821. laura@via.com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