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4444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Portfolio A1 – Iván Herrera</w:t>
      </w:r>
    </w:p>
    <w:p w14:paraId="67159029">
      <w:pPr>
        <w:rPr>
          <w:rFonts w:hint="default"/>
        </w:rPr>
      </w:pPr>
    </w:p>
    <w:p w14:paraId="2EDA70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5 – My neighborhood</w:t>
      </w:r>
    </w:p>
    <w:p w14:paraId="0162E2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 live in a quiet part of Bogota. There is a park close to my house and some small stores. I like to walk there when I have time. The people are calm and the weather is cold. I like cold weather more than hot. The place is not very big but it is comfortable and good for me and my kids.</w:t>
      </w:r>
    </w:p>
    <w:p w14:paraId="599C91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</w:p>
    <w:p w14:paraId="7D7E5C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6 – Email to a friend from Canada</w:t>
      </w:r>
    </w:p>
    <w:p w14:paraId="223F9B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Dear Fran,</w:t>
      </w:r>
    </w:p>
    <w:p w14:paraId="2254AE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 am happy you visit Colombia soon. I live in Bogota. My friend Fabio and I will go for you to the airport. I am 39 years old and I work as software developer. We want to show you the city and eat Colombian food. Maybe we can go for coffee and bread too. I think you will like Bogota.</w:t>
      </w:r>
    </w:p>
    <w:p w14:paraId="5A1C2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See you,</w:t>
      </w:r>
    </w:p>
    <w:p w14:paraId="09170F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Ivan</w:t>
      </w:r>
    </w:p>
    <w:p w14:paraId="69FF1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</w:p>
    <w:p w14:paraId="302909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7 – Email to someone I haven’t seen</w:t>
      </w:r>
    </w:p>
    <w:p w14:paraId="1A14F0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Hi Laura,</w:t>
      </w:r>
    </w:p>
    <w:p w14:paraId="1916DA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It’s been long time. How are you? I live in Bogota now and I study English at Smart Academy. The classes are good and I am learning more. My classmates are funny. I talk a lot and make people laugh in class. Life is quiet now. I work, study and take care of my kids. I hope you are ok too.</w:t>
      </w:r>
    </w:p>
    <w:p w14:paraId="1EC266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Ivan</w:t>
      </w:r>
    </w:p>
    <w:p w14:paraId="3EBFB1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</w:p>
    <w:p w14:paraId="765306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TASK 8 – Restaurant review</w:t>
      </w:r>
    </w:p>
    <w:p w14:paraId="714988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Last weekend I went to a Mexican restaurant near my house. The food was good. I ate tacos and drank juice. The place was small but clean. The people were nice and the service was fast. I like Mexican food because it has good flavor. The prices were ok too. I think I will go again one day.</w:t>
      </w:r>
    </w:p>
    <w:p w14:paraId="35AE7F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Calibri" w:hAnsi="Calibri" w:cs="Calibri"/>
          <w:color w:val="auto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7D7CE2"/>
    <w:rsid w:val="61D60D35"/>
    <w:rsid w:val="625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Ivan Herrera</cp:lastModifiedBy>
  <dcterms:modified xsi:type="dcterms:W3CDTF">2025-10-21T12:04:16Z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3082-12.2.0.23131</vt:lpwstr>
  </property>
  <property fmtid="{D5CDD505-2E9C-101B-9397-08002B2CF9AE}" pid="3" name="ICV">
    <vt:lpwstr>56CD52E130AC4D348EC57D30FF43DF30_13</vt:lpwstr>
  </property>
</Properties>
</file>