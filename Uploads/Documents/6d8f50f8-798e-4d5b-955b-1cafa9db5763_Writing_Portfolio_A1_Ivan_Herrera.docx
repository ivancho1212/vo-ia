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Writing Portfolio A1 – Iván Herrera</w:t>
      </w:r>
    </w:p>
    <w:p>
      <w:pPr>
        <w:pStyle w:val="Heading2"/>
      </w:pPr>
      <w:r>
        <w:t>TASK 1 – Biography of a family member</w:t>
      </w:r>
    </w:p>
    <w:p>
      <w:r>
        <w:t>My mother’s name is Ana. She is 65 years old. She is a very strong woman and works hard every day. She likes to cook and watch TV. She is always kind and helps other people. She lives in a small house near my home. I love her so much because she is my inspiration in life.</w:t>
      </w:r>
    </w:p>
    <w:p/>
    <w:p>
      <w:pPr>
        <w:pStyle w:val="Heading2"/>
      </w:pPr>
      <w:r>
        <w:t>TASK 2 – Comparing products</w:t>
      </w:r>
    </w:p>
    <w:p>
      <w:r>
        <w:t>In my city, some people like Justo &amp; Bueno, but I prefer D1. The products in D1 are cheaper and good quality. For example, the milk is fresh, and the bread is very soft. The snacks are tasty, and the coffee is delicious. In Justo &amp; Bueno, things are a little more expensive. For me, D1 is better because I can save money and find everything I need.</w:t>
      </w:r>
    </w:p>
    <w:p/>
    <w:p>
      <w:pPr>
        <w:pStyle w:val="Heading2"/>
      </w:pPr>
      <w:r>
        <w:t>TASK 3 – Email about my family</w:t>
      </w:r>
    </w:p>
    <w:p>
      <w:r>
        <w:t>Dear Jessie,</w:t>
        <w:br/>
        <w:t>How are you? Let me tell you about my family. I have three children. They are very funny and active. I am a single father, so I take care of them every day. My oldest son likes music, and my daughters love to draw. We live in a quiet neighborhood and spend weekends together. Sometimes we go to the park or watch movies at home. My family is my biggest motivation.</w:t>
        <w:br/>
        <w:t>Best,</w:t>
        <w:br/>
        <w:t>Iván</w:t>
      </w:r>
    </w:p>
    <w:p/>
    <w:p>
      <w:pPr>
        <w:pStyle w:val="Heading2"/>
      </w:pPr>
      <w:r>
        <w:t>TASK 4 – Favorite activities</w:t>
      </w:r>
    </w:p>
    <w:p>
      <w:r>
        <w:t>I really like programming because I am a software developer. I also like to play soccer with my friends on weekends. Sometimes I go to the park with my kids. We play, talk, and eat ice cream. I like to listen to music and learn English too. On Sundays, I sometimes cook for my family. One activity that is not true is dancing. I don’t like to dance very much, but I enjoy watching other people dance.</w:t>
      </w:r>
    </w:p>
    <w:p/>
    <w:p>
      <w:pPr>
        <w:pStyle w:val="Heading2"/>
      </w:pPr>
      <w:r>
        <w:t>TASK 5 – My neighborhood</w:t>
      </w:r>
    </w:p>
    <w:p>
      <w:r>
        <w:t>I live in a quiet neighborhood near the city. There are many trees and a nice park. I like to walk there with my children. There is a supermarket, a bakery, and a small café. The people are friendly, and the streets are clean. It is a good place to live because it feels safe and peaceful.</w:t>
      </w:r>
    </w:p>
    <w:p/>
    <w:p>
      <w:pPr>
        <w:pStyle w:val="Heading2"/>
      </w:pPr>
      <w:r>
        <w:t>TASK 6 – Email to a friend from Canada</w:t>
      </w:r>
    </w:p>
    <w:p>
      <w:r>
        <w:t>Dear Fran,</w:t>
        <w:br/>
        <w:t>I am very happy you are coming to visit Colombia. My best friend and I will meet you at the airport. I am 39 years old, I am a software developer, and I have three kids. My friend is funny and kind; he likes music and sports. We want to show you our city and take you to eat typical Colombian food. You will love it here!</w:t>
        <w:br/>
        <w:t>See you soon,</w:t>
        <w:br/>
        <w:t>Iván</w:t>
      </w:r>
    </w:p>
    <w:p/>
    <w:p>
      <w:pPr>
        <w:pStyle w:val="Heading2"/>
      </w:pPr>
      <w:r>
        <w:t>TASK 7 – Email to someone I haven’t seen</w:t>
      </w:r>
    </w:p>
    <w:p>
      <w:r>
        <w:t>Hi Laura,</w:t>
        <w:br/>
        <w:t>How have you been? It’s been many years since we talked. I finished some projects at work, and now I am studying English at Smart Academy. I am very happy about that. I also spend more time with my children, and we travel to the countryside sometimes. Life is different now, but I feel more peaceful. I hope you are doing great. Write to me soon!</w:t>
        <w:br/>
        <w:t>Take care,</w:t>
        <w:br/>
        <w:t>Iván</w:t>
      </w:r>
    </w:p>
    <w:p/>
    <w:p>
      <w:pPr>
        <w:pStyle w:val="Heading2"/>
      </w:pPr>
      <w:r>
        <w:t>TASK 8 – Restaurant review</w:t>
      </w:r>
    </w:p>
    <w:p>
      <w:r>
        <w:t>Last Sunday, I went to “El Corral” with my kids. It is a very popular restaurant in Colombia. I had a big hamburger with cheese and fries. The food was delicious, but the place was a little crowded. My kids ate chicken nuggets, and they liked them a lot. The service was fast, and the staff was friendly. I think it’s a good place for families. I recommend it to anyone who likes burgers.</w:t>
      </w:r>
    </w:p>
    <w:p/>
    <w:p>
      <w:pPr>
        <w:pStyle w:val="Heading2"/>
      </w:pPr>
      <w:r>
        <w:t>TASK 9 – Article about one place in my country</w:t>
      </w:r>
    </w:p>
    <w:p>
      <w:r>
        <w:t>One of the most beautiful places in Colombia is Tayrona Park. It is near Santa Marta, on the Caribbean coast. The park has amazing beaches, green mountains, and clear blue water. You can walk, swim, and see many animals. The weather is warm, and the view is wonderful. I visited Tayrona once, and it was one of the best experiences of my life. I recommend it to all visitors.</w:t>
      </w:r>
    </w:p>
    <w:p/>
    <w:p>
      <w:pPr>
        <w:pStyle w:val="Heading2"/>
      </w:pPr>
      <w:r>
        <w:t>TASK 10 – Notes to classmates</w:t>
      </w:r>
    </w:p>
    <w:p>
      <w:r>
        <w:t>Hi Sandra,</w:t>
        <w:br/>
        <w:t>Can you tell Maria that we have a quiz tomorrow?</w:t>
        <w:br/>
        <w:t>Thanks, Iván.</w:t>
        <w:br/>
        <w:br/>
        <w:t>Hi Carlos,</w:t>
        <w:br/>
        <w:t>Would you ask Andrea to bring her laptop to class? We need it for the group project.</w:t>
        <w:br/>
        <w:t>See you, Iván.</w:t>
        <w:br/>
        <w:br/>
        <w:t>Hi Ana,</w:t>
        <w:br/>
        <w:t>Could you please tell David that class starts earlier today?</w:t>
        <w:br/>
        <w:t>Thanks a lot!</w:t>
      </w:r>
    </w:p>
    <w:p/>
    <w:p>
      <w:pPr>
        <w:pStyle w:val="Heading2"/>
      </w:pPr>
      <w:r>
        <w:t>TASK 11 – Class party plans</w:t>
      </w:r>
    </w:p>
    <w:p>
      <w:r>
        <w:t>Dear friends,</w:t>
        <w:br/>
        <w:t>We are planning a small party at Smart Academy next Friday. The idea is to celebrate the end of our A1 course. We will bring snacks, drinks, and music. I can bring chips and soda. Maybe someone can bring a cake too. We want to take pictures and have fun together. It’s been a great time learning English with you all. See you at the party!</w:t>
        <w:br/>
        <w:t>Best,</w:t>
        <w:br/>
        <w:t>Iván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